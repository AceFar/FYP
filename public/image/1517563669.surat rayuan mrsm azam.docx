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ame"/>
        <w:tag w:val="Name"/>
        <w:id w:val="117043105"/>
        <w:placeholder>
          <w:docPart w:val="FA7B216FDF834D1A878132993633E50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21430B" w:rsidRDefault="0077445C" w:rsidP="00643A94">
          <w:pPr>
            <w:pStyle w:val="Address"/>
          </w:pPr>
          <w:proofErr w:type="spellStart"/>
          <w:r>
            <w:rPr>
              <w:lang w:val="en-MY"/>
            </w:rPr>
            <w:t>Azmin</w:t>
          </w:r>
          <w:proofErr w:type="spellEnd"/>
          <w:r>
            <w:rPr>
              <w:lang w:val="en-MY"/>
            </w:rPr>
            <w:t xml:space="preserve"> Bin Pak Alias</w:t>
          </w:r>
        </w:p>
      </w:sdtContent>
    </w:sdt>
    <w:p w:rsidR="00FD5F91" w:rsidRDefault="0077445C" w:rsidP="00643A94">
      <w:pPr>
        <w:pStyle w:val="Address"/>
      </w:pPr>
      <w:r>
        <w:t xml:space="preserve">No 12 </w:t>
      </w:r>
      <w:proofErr w:type="spellStart"/>
      <w:r>
        <w:t>Jalan</w:t>
      </w:r>
      <w:proofErr w:type="spellEnd"/>
      <w:r>
        <w:t xml:space="preserve"> 237B </w:t>
      </w:r>
      <w:proofErr w:type="spellStart"/>
      <w:r>
        <w:t>Seksyen</w:t>
      </w:r>
      <w:proofErr w:type="spellEnd"/>
      <w:r>
        <w:t xml:space="preserve"> 51A</w:t>
      </w:r>
    </w:p>
    <w:p w:rsidR="00FD5F91" w:rsidRDefault="0077445C" w:rsidP="00643A94">
      <w:pPr>
        <w:pStyle w:val="Address"/>
      </w:pPr>
      <w:proofErr w:type="spellStart"/>
      <w:r>
        <w:t>Petaling</w:t>
      </w:r>
      <w:proofErr w:type="spellEnd"/>
      <w:r>
        <w:t xml:space="preserve"> Jaya 46100</w:t>
      </w:r>
    </w:p>
    <w:p w:rsidR="00BD0BBB" w:rsidRPr="00BD0BBB" w:rsidRDefault="0077445C" w:rsidP="00BD0BBB">
      <w:pPr>
        <w:pStyle w:val="Date"/>
      </w:pPr>
      <w:sdt>
        <w:sdtPr>
          <w:alias w:val="Date"/>
          <w:tag w:val="Date"/>
          <w:id w:val="117043170"/>
          <w:placeholder>
            <w:docPart w:val="39BDF4302F854A4F9A4FE4CA08F91C6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t>January 23, 2018</w:t>
          </w:r>
        </w:sdtContent>
      </w:sdt>
    </w:p>
    <w:sdt>
      <w:sdtPr>
        <w:alias w:val="Name"/>
        <w:tag w:val="Name"/>
        <w:id w:val="117043182"/>
        <w:placeholder>
          <w:docPart w:val="7D641D6E879B42A1A0E068331F935869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:rsidR="00FD5F91" w:rsidRDefault="0077445C" w:rsidP="00877079">
          <w:pPr>
            <w:pStyle w:val="Address"/>
          </w:pPr>
          <w:proofErr w:type="spellStart"/>
          <w:r>
            <w:t>Pengarah</w:t>
          </w:r>
          <w:proofErr w:type="spellEnd"/>
        </w:p>
      </w:sdtContent>
    </w:sdt>
    <w:p w:rsidR="00FD5F91" w:rsidRDefault="0077445C" w:rsidP="00877079">
      <w:pPr>
        <w:pStyle w:val="Address"/>
      </w:pPr>
      <w:proofErr w:type="spellStart"/>
      <w:r>
        <w:t>Bahagian</w:t>
      </w:r>
      <w:proofErr w:type="spellEnd"/>
      <w:r>
        <w:t xml:space="preserve"> </w:t>
      </w:r>
      <w:proofErr w:type="spellStart"/>
      <w:r>
        <w:t>Pendidkan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(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Menengah</w:t>
      </w:r>
      <w:proofErr w:type="spellEnd"/>
    </w:p>
    <w:p w:rsidR="009A462A" w:rsidRPr="00D67217" w:rsidRDefault="0077445C" w:rsidP="00877079">
      <w:pPr>
        <w:pStyle w:val="Address"/>
      </w:pPr>
      <w:proofErr w:type="spellStart"/>
      <w:r>
        <w:t>Ibu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MARA</w:t>
      </w:r>
    </w:p>
    <w:p w:rsidR="00877079" w:rsidRDefault="0077445C" w:rsidP="00877079">
      <w:pPr>
        <w:pStyle w:val="Address"/>
      </w:pPr>
      <w:proofErr w:type="spellStart"/>
      <w:r>
        <w:t>Jalan</w:t>
      </w:r>
      <w:proofErr w:type="spellEnd"/>
      <w:r>
        <w:t xml:space="preserve"> Raja </w:t>
      </w:r>
      <w:proofErr w:type="spellStart"/>
      <w:r>
        <w:t>Laut</w:t>
      </w:r>
      <w:proofErr w:type="spellEnd"/>
    </w:p>
    <w:p w:rsidR="00877079" w:rsidRDefault="0077445C" w:rsidP="00877079">
      <w:pPr>
        <w:pStyle w:val="Address"/>
      </w:pPr>
      <w:r>
        <w:t>50609 Kuala Lumpur</w:t>
      </w:r>
    </w:p>
    <w:p w:rsidR="00D27A70" w:rsidRDefault="0077445C" w:rsidP="00877079">
      <w:pPr>
        <w:pStyle w:val="Salutation"/>
      </w:pPr>
      <w:r>
        <w:t>Tuan/</w:t>
      </w:r>
      <w:proofErr w:type="spellStart"/>
      <w:r>
        <w:t>Puan</w:t>
      </w:r>
      <w:proofErr w:type="spellEnd"/>
    </w:p>
    <w:p w:rsidR="0077445C" w:rsidRPr="0077445C" w:rsidRDefault="0077445C" w:rsidP="0077445C">
      <w:proofErr w:type="spellStart"/>
      <w:r>
        <w:t>Perkara</w:t>
      </w:r>
      <w:proofErr w:type="spellEnd"/>
      <w:r>
        <w:t xml:space="preserve">: </w:t>
      </w:r>
      <w:proofErr w:type="spellStart"/>
      <w:r w:rsidRPr="0077445C">
        <w:rPr>
          <w:b/>
        </w:rPr>
        <w:t>Rayuan</w:t>
      </w:r>
      <w:proofErr w:type="spellEnd"/>
      <w:r w:rsidRPr="0077445C">
        <w:rPr>
          <w:b/>
        </w:rPr>
        <w:t xml:space="preserve"> </w:t>
      </w:r>
      <w:proofErr w:type="spellStart"/>
      <w:r w:rsidRPr="0077445C">
        <w:rPr>
          <w:b/>
        </w:rPr>
        <w:t>Kemasukan</w:t>
      </w:r>
      <w:proofErr w:type="spellEnd"/>
      <w:r w:rsidRPr="0077445C">
        <w:rPr>
          <w:b/>
        </w:rPr>
        <w:t xml:space="preserve"> </w:t>
      </w:r>
      <w:proofErr w:type="spellStart"/>
      <w:r w:rsidRPr="0077445C">
        <w:rPr>
          <w:b/>
        </w:rPr>
        <w:t>ke</w:t>
      </w:r>
      <w:proofErr w:type="spellEnd"/>
      <w:r w:rsidRPr="0077445C">
        <w:rPr>
          <w:b/>
        </w:rPr>
        <w:t xml:space="preserve"> MRSM </w:t>
      </w:r>
      <w:proofErr w:type="spellStart"/>
      <w:r w:rsidRPr="0077445C">
        <w:rPr>
          <w:b/>
        </w:rPr>
        <w:t>Tingkatan</w:t>
      </w:r>
      <w:proofErr w:type="spellEnd"/>
      <w:r w:rsidRPr="0077445C">
        <w:rPr>
          <w:b/>
        </w:rPr>
        <w:t xml:space="preserve"> 1 2018</w:t>
      </w:r>
    </w:p>
    <w:p w:rsidR="0077445C" w:rsidRDefault="0077445C" w:rsidP="0077445C"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merayu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Tuan/</w:t>
      </w:r>
      <w:proofErr w:type="spellStart"/>
      <w:r>
        <w:t>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Maktab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Mara (MARA) </w:t>
      </w:r>
      <w:proofErr w:type="spellStart"/>
      <w:r>
        <w:t>tingkatan</w:t>
      </w:r>
      <w:proofErr w:type="spellEnd"/>
      <w:r>
        <w:t xml:space="preserve"> 1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persekolahan</w:t>
      </w:r>
      <w:proofErr w:type="spellEnd"/>
      <w:r>
        <w:t xml:space="preserve"> 2018.</w:t>
      </w:r>
      <w:proofErr w:type="gramEnd"/>
    </w:p>
    <w:p w:rsidR="0077445C" w:rsidRDefault="0077445C" w:rsidP="0077445C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peperiksaan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(UPSR),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cemerlang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3A 3B.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di </w:t>
      </w:r>
      <w:proofErr w:type="spellStart"/>
      <w:r>
        <w:t>sekolahnya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aktiviti</w:t>
      </w:r>
      <w:proofErr w:type="spellEnd"/>
      <w:r>
        <w:t xml:space="preserve"> </w:t>
      </w:r>
      <w:proofErr w:type="spellStart"/>
      <w:r>
        <w:t>kokurikulum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sekolahnya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perserta</w:t>
      </w:r>
      <w:proofErr w:type="spellEnd"/>
      <w:r>
        <w:t xml:space="preserve"> </w:t>
      </w:r>
      <w:proofErr w:type="spellStart"/>
      <w:r>
        <w:t>Tilawah</w:t>
      </w:r>
      <w:proofErr w:type="spellEnd"/>
      <w:r>
        <w:t xml:space="preserve"> Al-Quran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Tadarus</w:t>
      </w:r>
      <w:proofErr w:type="spellEnd"/>
      <w:r>
        <w:t xml:space="preserve"> Quran (MTQ).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jawatan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pengakap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badminton </w:t>
      </w:r>
      <w:proofErr w:type="spellStart"/>
      <w:r>
        <w:t>dan</w:t>
      </w:r>
      <w:proofErr w:type="spellEnd"/>
      <w:r>
        <w:t xml:space="preserve"> bola </w:t>
      </w:r>
      <w:proofErr w:type="spellStart"/>
      <w:r>
        <w:t>sepak</w:t>
      </w:r>
      <w:proofErr w:type="spellEnd"/>
      <w:r>
        <w:t>.</w:t>
      </w:r>
      <w:proofErr w:type="gramEnd"/>
    </w:p>
    <w:p w:rsidR="00F45BC7" w:rsidRPr="00F45BC7" w:rsidRDefault="0077445C" w:rsidP="0077445C"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agar </w:t>
      </w:r>
      <w:proofErr w:type="spellStart"/>
      <w:r>
        <w:t>pihak</w:t>
      </w:r>
      <w:proofErr w:type="spellEnd"/>
      <w:r>
        <w:t xml:space="preserve"> Tuan/</w:t>
      </w:r>
      <w:proofErr w:type="spellStart"/>
      <w:r>
        <w:t>Puan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MRSM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Segala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Tuan/</w:t>
      </w:r>
      <w:proofErr w:type="spellStart"/>
      <w:r>
        <w:t>Puan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>.</w:t>
      </w:r>
      <w:proofErr w:type="gramEnd"/>
    </w:p>
    <w:p w:rsidR="0077445C" w:rsidRDefault="0077445C" w:rsidP="00FD5F91">
      <w:pPr>
        <w:pStyle w:val="Closing"/>
      </w:pPr>
    </w:p>
    <w:p w:rsidR="00FD5F91" w:rsidRDefault="0077445C" w:rsidP="00FD5F91">
      <w:pPr>
        <w:pStyle w:val="Closing"/>
      </w:pPr>
      <w:bookmarkStart w:id="0" w:name="_GoBack"/>
      <w:bookmarkEnd w:id="0"/>
      <w:r>
        <w:t xml:space="preserve">Yang </w:t>
      </w:r>
      <w:proofErr w:type="spellStart"/>
      <w:r>
        <w:t>benar</w:t>
      </w:r>
      <w:proofErr w:type="spellEnd"/>
    </w:p>
    <w:sdt>
      <w:sdtPr>
        <w:alias w:val="Name"/>
        <w:tag w:val="Name"/>
        <w:id w:val="117043258"/>
        <w:placeholder>
          <w:docPart w:val="413666D4BD364D09949F591F69BF69F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877079" w:rsidRDefault="0077445C" w:rsidP="00877079">
          <w:pPr>
            <w:pStyle w:val="Signature"/>
          </w:pPr>
          <w:proofErr w:type="spellStart"/>
          <w:r>
            <w:rPr>
              <w:lang w:val="en-MY"/>
            </w:rPr>
            <w:t>Azmin</w:t>
          </w:r>
          <w:proofErr w:type="spellEnd"/>
          <w:r>
            <w:rPr>
              <w:lang w:val="en-MY"/>
            </w:rPr>
            <w:t xml:space="preserve"> Bin Pak Alias</w:t>
          </w:r>
        </w:p>
      </w:sdtContent>
    </w:sdt>
    <w:p w:rsidR="00877079" w:rsidRDefault="00877079" w:rsidP="00877079">
      <w:pPr>
        <w:pStyle w:val="Signature"/>
      </w:pPr>
    </w:p>
    <w:sectPr w:rsidR="00877079" w:rsidSect="00877079">
      <w:headerReference w:type="default" r:id="rId10"/>
      <w:pgSz w:w="12240" w:h="15840" w:code="1"/>
      <w:pgMar w:top="216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F8" w:rsidRDefault="00EA3CF8">
      <w:r>
        <w:separator/>
      </w:r>
    </w:p>
  </w:endnote>
  <w:endnote w:type="continuationSeparator" w:id="0">
    <w:p w:rsidR="00EA3CF8" w:rsidRDefault="00EA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F8" w:rsidRDefault="00EA3CF8">
      <w:r>
        <w:separator/>
      </w:r>
    </w:p>
  </w:footnote>
  <w:footnote w:type="continuationSeparator" w:id="0">
    <w:p w:rsidR="00EA3CF8" w:rsidRDefault="00EA3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117043316"/>
      <w:placeholder/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877079" w:rsidRDefault="0077445C" w:rsidP="00877079">
        <w:pPr>
          <w:pStyle w:val="Header"/>
        </w:pPr>
        <w:proofErr w:type="spellStart"/>
        <w:r>
          <w:rPr>
            <w:lang w:val="en-MY"/>
          </w:rPr>
          <w:t>Pengarah</w:t>
        </w:r>
        <w:proofErr w:type="spellEnd"/>
      </w:p>
    </w:sdtContent>
  </w:sdt>
  <w:p w:rsidR="00877079" w:rsidRDefault="00EA3CF8" w:rsidP="00877079">
    <w:pPr>
      <w:pStyle w:val="Header"/>
    </w:pPr>
    <w:sdt>
      <w:sdtPr>
        <w:alias w:val="Date"/>
        <w:tag w:val="Date"/>
        <w:id w:val="117043317"/>
        <w:placeholde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77445C">
          <w:rPr>
            <w:lang w:val="en-MY"/>
          </w:rPr>
          <w:t>January 23, 2018</w:t>
        </w:r>
      </w:sdtContent>
    </w:sdt>
  </w:p>
  <w:p w:rsidR="0055274D" w:rsidRPr="000B7DA8" w:rsidRDefault="0055274D" w:rsidP="00877079">
    <w:pPr>
      <w:pStyle w:val="Header"/>
    </w:pPr>
    <w:r>
      <w:t xml:space="preserve">Page </w:t>
    </w:r>
    <w:r w:rsidR="009F7681" w:rsidRPr="000B7DA8">
      <w:fldChar w:fldCharType="begin"/>
    </w:r>
    <w:r w:rsidRPr="000B7DA8">
      <w:instrText>PAGE</w:instrText>
    </w:r>
    <w:r w:rsidR="009F7681" w:rsidRPr="000B7DA8">
      <w:fldChar w:fldCharType="separate"/>
    </w:r>
    <w:r w:rsidR="0077445C">
      <w:rPr>
        <w:noProof/>
      </w:rPr>
      <w:t>2</w:t>
    </w:r>
    <w:r w:rsidR="009F7681" w:rsidRPr="000B7DA8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5C"/>
    <w:rsid w:val="000B7DA8"/>
    <w:rsid w:val="000F2F1D"/>
    <w:rsid w:val="001255EF"/>
    <w:rsid w:val="0013733D"/>
    <w:rsid w:val="00165240"/>
    <w:rsid w:val="001A56E8"/>
    <w:rsid w:val="001B0EB0"/>
    <w:rsid w:val="001C39C4"/>
    <w:rsid w:val="001C3B37"/>
    <w:rsid w:val="001D185A"/>
    <w:rsid w:val="001F6AA3"/>
    <w:rsid w:val="00204EBD"/>
    <w:rsid w:val="002069A0"/>
    <w:rsid w:val="0021430B"/>
    <w:rsid w:val="00255735"/>
    <w:rsid w:val="00267CC0"/>
    <w:rsid w:val="00272AE7"/>
    <w:rsid w:val="002F341B"/>
    <w:rsid w:val="00333A3F"/>
    <w:rsid w:val="003A01C2"/>
    <w:rsid w:val="003A65CF"/>
    <w:rsid w:val="004029BF"/>
    <w:rsid w:val="00422D2C"/>
    <w:rsid w:val="00452DEA"/>
    <w:rsid w:val="004B5B67"/>
    <w:rsid w:val="00517A98"/>
    <w:rsid w:val="00530AAD"/>
    <w:rsid w:val="0055274D"/>
    <w:rsid w:val="00575B10"/>
    <w:rsid w:val="005B2344"/>
    <w:rsid w:val="005F4F00"/>
    <w:rsid w:val="0061751D"/>
    <w:rsid w:val="006308D8"/>
    <w:rsid w:val="00643A94"/>
    <w:rsid w:val="00650B2F"/>
    <w:rsid w:val="006F02C2"/>
    <w:rsid w:val="007334AD"/>
    <w:rsid w:val="007347D7"/>
    <w:rsid w:val="00744147"/>
    <w:rsid w:val="00767097"/>
    <w:rsid w:val="0077445C"/>
    <w:rsid w:val="007834BF"/>
    <w:rsid w:val="007C2960"/>
    <w:rsid w:val="007D03C5"/>
    <w:rsid w:val="007F303E"/>
    <w:rsid w:val="00852CDA"/>
    <w:rsid w:val="00876FF3"/>
    <w:rsid w:val="00877079"/>
    <w:rsid w:val="008C0A78"/>
    <w:rsid w:val="009321DF"/>
    <w:rsid w:val="00956F81"/>
    <w:rsid w:val="00981E11"/>
    <w:rsid w:val="009A462A"/>
    <w:rsid w:val="009E1724"/>
    <w:rsid w:val="009F2F6E"/>
    <w:rsid w:val="009F34DD"/>
    <w:rsid w:val="009F7681"/>
    <w:rsid w:val="00A46190"/>
    <w:rsid w:val="00AE27A5"/>
    <w:rsid w:val="00B26817"/>
    <w:rsid w:val="00B76823"/>
    <w:rsid w:val="00BD0BBB"/>
    <w:rsid w:val="00C833FF"/>
    <w:rsid w:val="00CC2ADC"/>
    <w:rsid w:val="00CE2C65"/>
    <w:rsid w:val="00CF13D7"/>
    <w:rsid w:val="00D12684"/>
    <w:rsid w:val="00D27A70"/>
    <w:rsid w:val="00EA3CF8"/>
    <w:rsid w:val="00EA5EAF"/>
    <w:rsid w:val="00F00DC8"/>
    <w:rsid w:val="00F07C74"/>
    <w:rsid w:val="00F45BC7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Closing" w:qFormat="1"/>
    <w:lsdException w:name="Signature" w:qFormat="1"/>
    <w:lsdException w:name="Salutation" w:qFormat="1"/>
    <w:lsdException w:name="Dat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7079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877079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877079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877079"/>
    <w:rPr>
      <w:color w:val="808080"/>
    </w:r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qFormat/>
    <w:rsid w:val="00877079"/>
    <w:pPr>
      <w:spacing w:after="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77079"/>
    <w:pPr>
      <w:spacing w:after="48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Closing" w:qFormat="1"/>
    <w:lsdException w:name="Signature" w:qFormat="1"/>
    <w:lsdException w:name="Salutation" w:qFormat="1"/>
    <w:lsdException w:name="Dat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7079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877079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877079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877079"/>
    <w:rPr>
      <w:color w:val="808080"/>
    </w:r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Signature">
    <w:name w:val="Signature"/>
    <w:basedOn w:val="Normal"/>
    <w:qFormat/>
    <w:rsid w:val="00877079"/>
    <w:pPr>
      <w:spacing w:after="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77079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Far\AppData\Roaming\Microsoft\Templates\MS_RefLettr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7B216FDF834D1A878132993633E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D6681-DE9F-4C3B-839E-9B47CD7BEE72}"/>
      </w:docPartPr>
      <w:docPartBody>
        <w:p w:rsidR="00000000" w:rsidRDefault="0054575D">
          <w:pPr>
            <w:pStyle w:val="FA7B216FDF834D1A878132993633E500"/>
          </w:pPr>
          <w:r>
            <w:t>[Your Name]</w:t>
          </w:r>
        </w:p>
      </w:docPartBody>
    </w:docPart>
    <w:docPart>
      <w:docPartPr>
        <w:name w:val="39BDF4302F854A4F9A4FE4CA08F91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C3B05-EBC0-483A-A0BB-579DD8533548}"/>
      </w:docPartPr>
      <w:docPartBody>
        <w:p w:rsidR="00000000" w:rsidRDefault="0054575D">
          <w:pPr>
            <w:pStyle w:val="39BDF4302F854A4F9A4FE4CA08F91C6A"/>
          </w:pPr>
          <w:r>
            <w:t>[Date]</w:t>
          </w:r>
        </w:p>
      </w:docPartBody>
    </w:docPart>
    <w:docPart>
      <w:docPartPr>
        <w:name w:val="7D641D6E879B42A1A0E068331F935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192D-E5DD-4518-B65C-476D0555AD3F}"/>
      </w:docPartPr>
      <w:docPartBody>
        <w:p w:rsidR="00000000" w:rsidRDefault="0054575D">
          <w:pPr>
            <w:pStyle w:val="7D641D6E879B42A1A0E068331F935869"/>
          </w:pPr>
          <w:r>
            <w:t>[Recipient Name]</w:t>
          </w:r>
        </w:p>
      </w:docPartBody>
    </w:docPart>
    <w:docPart>
      <w:docPartPr>
        <w:name w:val="413666D4BD364D09949F591F69BF6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39D44-EF9E-437E-B17C-4D39C19C8E43}"/>
      </w:docPartPr>
      <w:docPartBody>
        <w:p w:rsidR="00000000" w:rsidRDefault="0054575D">
          <w:pPr>
            <w:pStyle w:val="413666D4BD364D09949F591F69BF69F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5D"/>
    <w:rsid w:val="0054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7B216FDF834D1A878132993633E500">
    <w:name w:val="FA7B216FDF834D1A878132993633E500"/>
  </w:style>
  <w:style w:type="paragraph" w:customStyle="1" w:styleId="25F2AA44977E437EB5E8DEE5CF0E49E7">
    <w:name w:val="25F2AA44977E437EB5E8DEE5CF0E49E7"/>
  </w:style>
  <w:style w:type="paragraph" w:customStyle="1" w:styleId="65BE592DA43A47A0AE9F5BC1D58BAD02">
    <w:name w:val="65BE592DA43A47A0AE9F5BC1D58BAD02"/>
  </w:style>
  <w:style w:type="paragraph" w:customStyle="1" w:styleId="39BDF4302F854A4F9A4FE4CA08F91C6A">
    <w:name w:val="39BDF4302F854A4F9A4FE4CA08F91C6A"/>
  </w:style>
  <w:style w:type="paragraph" w:customStyle="1" w:styleId="7D641D6E879B42A1A0E068331F935869">
    <w:name w:val="7D641D6E879B42A1A0E068331F935869"/>
  </w:style>
  <w:style w:type="paragraph" w:customStyle="1" w:styleId="DCC06BC7FA1C4B10A75B31FDB1491D1B">
    <w:name w:val="DCC06BC7FA1C4B10A75B31FDB1491D1B"/>
  </w:style>
  <w:style w:type="paragraph" w:customStyle="1" w:styleId="88EC951E4FD942BB8A214F6EF2D6A3E5">
    <w:name w:val="88EC951E4FD942BB8A214F6EF2D6A3E5"/>
  </w:style>
  <w:style w:type="paragraph" w:customStyle="1" w:styleId="1A838DAA63034F5BAF3DD7B56A8BED01">
    <w:name w:val="1A838DAA63034F5BAF3DD7B56A8BED01"/>
  </w:style>
  <w:style w:type="paragraph" w:customStyle="1" w:styleId="9DCF342AC9F34815975D0C830F947233">
    <w:name w:val="9DCF342AC9F34815975D0C830F947233"/>
  </w:style>
  <w:style w:type="paragraph" w:customStyle="1" w:styleId="55E6D7A4B44B4712AE2E2CD8371CA0F1">
    <w:name w:val="55E6D7A4B44B4712AE2E2CD8371CA0F1"/>
  </w:style>
  <w:style w:type="paragraph" w:customStyle="1" w:styleId="A5698CBA7F724FDDA48C96B1B0AECB5F">
    <w:name w:val="A5698CBA7F724FDDA48C96B1B0AECB5F"/>
  </w:style>
  <w:style w:type="paragraph" w:customStyle="1" w:styleId="413666D4BD364D09949F591F69BF69FB">
    <w:name w:val="413666D4BD364D09949F591F69BF69FB"/>
  </w:style>
  <w:style w:type="paragraph" w:customStyle="1" w:styleId="08780AE4D7F644248A344336B006FF65">
    <w:name w:val="08780AE4D7F644248A344336B006FF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7B216FDF834D1A878132993633E500">
    <w:name w:val="FA7B216FDF834D1A878132993633E500"/>
  </w:style>
  <w:style w:type="paragraph" w:customStyle="1" w:styleId="25F2AA44977E437EB5E8DEE5CF0E49E7">
    <w:name w:val="25F2AA44977E437EB5E8DEE5CF0E49E7"/>
  </w:style>
  <w:style w:type="paragraph" w:customStyle="1" w:styleId="65BE592DA43A47A0AE9F5BC1D58BAD02">
    <w:name w:val="65BE592DA43A47A0AE9F5BC1D58BAD02"/>
  </w:style>
  <w:style w:type="paragraph" w:customStyle="1" w:styleId="39BDF4302F854A4F9A4FE4CA08F91C6A">
    <w:name w:val="39BDF4302F854A4F9A4FE4CA08F91C6A"/>
  </w:style>
  <w:style w:type="paragraph" w:customStyle="1" w:styleId="7D641D6E879B42A1A0E068331F935869">
    <w:name w:val="7D641D6E879B42A1A0E068331F935869"/>
  </w:style>
  <w:style w:type="paragraph" w:customStyle="1" w:styleId="DCC06BC7FA1C4B10A75B31FDB1491D1B">
    <w:name w:val="DCC06BC7FA1C4B10A75B31FDB1491D1B"/>
  </w:style>
  <w:style w:type="paragraph" w:customStyle="1" w:styleId="88EC951E4FD942BB8A214F6EF2D6A3E5">
    <w:name w:val="88EC951E4FD942BB8A214F6EF2D6A3E5"/>
  </w:style>
  <w:style w:type="paragraph" w:customStyle="1" w:styleId="1A838DAA63034F5BAF3DD7B56A8BED01">
    <w:name w:val="1A838DAA63034F5BAF3DD7B56A8BED01"/>
  </w:style>
  <w:style w:type="paragraph" w:customStyle="1" w:styleId="9DCF342AC9F34815975D0C830F947233">
    <w:name w:val="9DCF342AC9F34815975D0C830F947233"/>
  </w:style>
  <w:style w:type="paragraph" w:customStyle="1" w:styleId="55E6D7A4B44B4712AE2E2CD8371CA0F1">
    <w:name w:val="55E6D7A4B44B4712AE2E2CD8371CA0F1"/>
  </w:style>
  <w:style w:type="paragraph" w:customStyle="1" w:styleId="A5698CBA7F724FDDA48C96B1B0AECB5F">
    <w:name w:val="A5698CBA7F724FDDA48C96B1B0AECB5F"/>
  </w:style>
  <w:style w:type="paragraph" w:customStyle="1" w:styleId="413666D4BD364D09949F591F69BF69FB">
    <w:name w:val="413666D4BD364D09949F591F69BF69FB"/>
  </w:style>
  <w:style w:type="paragraph" w:customStyle="1" w:styleId="08780AE4D7F644248A344336B006FF65">
    <w:name w:val="08780AE4D7F644248A344336B006FF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Pengarah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2A81396-6F70-45B1-9E58-DB1212D202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MS_RefLettr1</Template>
  <TotalTime>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for professional employee</vt:lpstr>
    </vt:vector>
  </TitlesOfParts>
  <Company>Hewlett-Packard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for professional employee</dc:title>
  <dc:subject>Azmin Bin Pak Alias</dc:subject>
  <dc:creator>HP</dc:creator>
  <cp:lastModifiedBy>HP</cp:lastModifiedBy>
  <cp:revision>1</cp:revision>
  <cp:lastPrinted>2003-07-09T20:37:00Z</cp:lastPrinted>
  <dcterms:created xsi:type="dcterms:W3CDTF">2018-01-23T01:30:00Z</dcterms:created>
  <dcterms:modified xsi:type="dcterms:W3CDTF">2018-01-23T01:35:00Z</dcterms:modified>
  <cp:category>January 23, 2018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TC063695291033</vt:lpwstr>
  </property>
</Properties>
</file>